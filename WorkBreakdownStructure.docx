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567C" w14:textId="77777777" w:rsidR="00F23F7E" w:rsidRDefault="00F23F7E" w:rsidP="00F23F7E">
      <w:pPr>
        <w:pStyle w:val="MMTitle"/>
        <w:spacing w:after="240"/>
        <w:jc w:val="left"/>
        <w:rPr>
          <w:rFonts w:ascii="Tahoma" w:eastAsia="Tahoma" w:hAnsi="Tahoma" w:cs="Tahoma"/>
          <w:b/>
          <w:sz w:val="36"/>
        </w:rPr>
      </w:pPr>
      <w:bookmarkStart w:id="0" w:name="6GahCfOSQ0Oi02dqNBKaQw==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74474F" wp14:editId="082C3822">
            <wp:simplePos x="0" y="0"/>
            <wp:positionH relativeFrom="margin">
              <wp:posOffset>-673100</wp:posOffset>
            </wp:positionH>
            <wp:positionV relativeFrom="paragraph">
              <wp:posOffset>577850</wp:posOffset>
            </wp:positionV>
            <wp:extent cx="7181850" cy="4559300"/>
            <wp:effectExtent l="0" t="0" r="0" b="0"/>
            <wp:wrapTopAndBottom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ahoma" w:eastAsia="Tahoma" w:hAnsi="Tahoma" w:cs="Tahoma"/>
          <w:b/>
          <w:sz w:val="36"/>
        </w:rPr>
        <w:t>Work Breakdown Structure</w:t>
      </w:r>
    </w:p>
    <w:p w14:paraId="618F913F" w14:textId="77777777" w:rsidR="00F23F7E" w:rsidRDefault="00F23F7E" w:rsidP="00F23F7E">
      <w:pPr>
        <w:pStyle w:val="MMTitle"/>
        <w:spacing w:after="240"/>
        <w:jc w:val="left"/>
        <w:rPr>
          <w:rFonts w:ascii="Tahoma" w:eastAsia="Tahoma" w:hAnsi="Tahoma" w:cs="Tahoma"/>
          <w:b/>
          <w:sz w:val="36"/>
        </w:rPr>
      </w:pPr>
    </w:p>
    <w:p w14:paraId="58D0013C" w14:textId="43DB7957" w:rsidR="00183319" w:rsidRDefault="00F23F7E" w:rsidP="00F23F7E">
      <w:pPr>
        <w:pStyle w:val="MMTitle"/>
        <w:spacing w:after="240"/>
        <w:jc w:val="left"/>
      </w:pPr>
      <w:r>
        <w:rPr>
          <w:rFonts w:ascii="Tahoma" w:eastAsia="Tahoma" w:hAnsi="Tahoma" w:cs="Tahoma"/>
          <w:b/>
          <w:sz w:val="36"/>
        </w:rPr>
        <w:object w:dxaOrig="1502" w:dyaOrig="980" w14:anchorId="2C6EB0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9pt" o:ole="">
            <v:imagedata r:id="rId8" o:title=""/>
          </v:shape>
          <o:OLEObject Type="Embed" ProgID="Acrobat.Document.DC" ShapeID="_x0000_i1027" DrawAspect="Icon" ObjectID="_1730993303" r:id="rId9"/>
        </w:object>
      </w:r>
      <w:r>
        <w:rPr>
          <w:rFonts w:ascii="Tahoma" w:eastAsia="Tahoma" w:hAnsi="Tahoma" w:cs="Tahoma"/>
          <w:b/>
          <w:sz w:val="36"/>
        </w:rPr>
        <w:object w:dxaOrig="1502" w:dyaOrig="980" w14:anchorId="55CAE81A">
          <v:shape id="_x0000_i1028" type="#_x0000_t75" style="width:75pt;height:49pt" o:ole="">
            <v:imagedata r:id="rId10" o:title=""/>
          </v:shape>
          <o:OLEObject Type="Embed" ProgID="Package" ShapeID="_x0000_i1028" DrawAspect="Icon" ObjectID="_1730993304" r:id="rId11"/>
        </w:object>
      </w:r>
      <w:r w:rsidR="00000000">
        <w:rPr>
          <w:rFonts w:ascii="Tahoma" w:eastAsia="Tahoma" w:hAnsi="Tahoma" w:cs="Tahoma"/>
          <w:b/>
          <w:sz w:val="36"/>
        </w:rPr>
        <w:fldChar w:fldCharType="begin"/>
      </w:r>
      <w:r w:rsidR="00000000">
        <w:rPr>
          <w:rFonts w:ascii="Tahoma" w:eastAsia="Tahoma" w:hAnsi="Tahoma" w:cs="Tahoma"/>
          <w:b/>
          <w:sz w:val="36"/>
        </w:rPr>
        <w:instrText>PRIVATE {"MapObjectType":"Topic","SubType":"Central","Id":"6GahCfOSQ0Oi02dqNBKaQw=="}</w:instrText>
      </w:r>
      <w:r w:rsidR="00000000">
        <w:rPr>
          <w:rFonts w:ascii="Tahoma" w:eastAsia="Tahoma" w:hAnsi="Tahoma" w:cs="Tahoma"/>
          <w:b/>
          <w:sz w:val="36"/>
        </w:rPr>
        <w:fldChar w:fldCharType="end"/>
      </w:r>
    </w:p>
    <w:p w14:paraId="0E5B8367" w14:textId="1751BE2C" w:rsidR="00183319" w:rsidRDefault="00183319" w:rsidP="00F23F7E">
      <w:pPr>
        <w:pStyle w:val="MMMapGraphic"/>
      </w:pPr>
    </w:p>
    <w:p w14:paraId="67CCC37C" w14:textId="77777777" w:rsidR="00183319" w:rsidRDefault="00183319"/>
    <w:sectPr w:rsidR="00183319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855E" w14:textId="77777777" w:rsidR="002A7ABB" w:rsidRDefault="002A7ABB">
      <w:r>
        <w:separator/>
      </w:r>
    </w:p>
  </w:endnote>
  <w:endnote w:type="continuationSeparator" w:id="0">
    <w:p w14:paraId="323DDF89" w14:textId="77777777" w:rsidR="002A7ABB" w:rsidRDefault="002A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EFBB" w14:textId="77777777" w:rsidR="00183319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777C" w14:textId="77777777" w:rsidR="002A7ABB" w:rsidRDefault="002A7ABB">
      <w:r>
        <w:separator/>
      </w:r>
    </w:p>
  </w:footnote>
  <w:footnote w:type="continuationSeparator" w:id="0">
    <w:p w14:paraId="0FC1A3C0" w14:textId="77777777" w:rsidR="002A7ABB" w:rsidRDefault="002A7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 w16cid:durableId="2984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183319"/>
    <w:rsid w:val="002A7ABB"/>
    <w:rsid w:val="00A77B3E"/>
    <w:rsid w:val="00CA2A55"/>
    <w:rsid w:val="00F2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2DC86"/>
  <w15:docId w15:val="{0E3B09D4-650D-44A7-91EC-B791CD62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Source Sans Pro" w:eastAsia="Source Sans Pro" w:hAnsi="Source Sans Pro" w:cs="Source Sans Pr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Normal"/>
    <w:qFormat/>
    <w:rsid w:val="00EF7B96"/>
    <w:pPr>
      <w:spacing w:before="240" w:after="60"/>
      <w:jc w:val="center"/>
      <w:outlineLvl w:val="0"/>
    </w:pPr>
    <w:rPr>
      <w:bCs/>
      <w:color w:val="000000"/>
      <w:kern w:val="28"/>
      <w:sz w:val="28"/>
      <w:szCs w:val="32"/>
    </w:rPr>
  </w:style>
  <w:style w:type="paragraph" w:customStyle="1" w:styleId="MMMapGraphic">
    <w:name w:val="MM Map Graphic"/>
    <w:next w:val="Normal"/>
    <w:qFormat/>
    <w:rPr>
      <w:rFonts w:ascii="Source Sans Pro" w:eastAsia="Source Sans Pro" w:hAnsi="Source Sans Pro" w:cs="Source Sans Pro"/>
      <w:sz w:val="22"/>
      <w:szCs w:val="24"/>
    </w:rPr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bCs/>
      <w:color w:val="000000"/>
      <w:kern w:val="32"/>
      <w:sz w:val="24"/>
      <w:szCs w:val="32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bCs/>
      <w:color w:val="000000"/>
      <w:sz w:val="20"/>
      <w:szCs w:val="28"/>
    </w:rPr>
  </w:style>
  <w:style w:type="paragraph" w:customStyle="1" w:styleId="MMTopic3">
    <w:name w:val="MM Topic 3"/>
    <w:next w:val="Normal"/>
    <w:qFormat/>
    <w:rPr>
      <w:rFonts w:ascii="Source Sans Pro" w:eastAsia="Source Sans Pro" w:hAnsi="Source Sans Pro" w:cs="Source Sans Pro"/>
      <w:color w:val="000000"/>
      <w:szCs w:val="24"/>
    </w:rPr>
  </w:style>
  <w:style w:type="paragraph" w:customStyle="1" w:styleId="MMTopic4">
    <w:name w:val="MM Topic 4"/>
    <w:next w:val="Normal"/>
    <w:qFormat/>
    <w:rPr>
      <w:rFonts w:ascii="Source Sans Pro" w:eastAsia="Source Sans Pro" w:hAnsi="Source Sans Pro" w:cs="Source Sans Pro"/>
      <w:color w:val="000000"/>
      <w:szCs w:val="24"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sharma</dc:creator>
  <cp:lastModifiedBy>Amit Sharma</cp:lastModifiedBy>
  <cp:revision>2</cp:revision>
  <cp:lastPrinted>2022-11-26T23:41:00Z</cp:lastPrinted>
  <dcterms:created xsi:type="dcterms:W3CDTF">2022-11-26T22:37:00Z</dcterms:created>
  <dcterms:modified xsi:type="dcterms:W3CDTF">2022-11-26T23:42:00Z</dcterms:modified>
</cp:coreProperties>
</file>